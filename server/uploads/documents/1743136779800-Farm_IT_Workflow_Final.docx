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2FF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Here’s a **well-structured and professional document** for your **Farm IT Workflow Documentation**. This document is formatted for clarity and readability, making it suitable for formal use.</w:t>
      </w:r>
    </w:p>
    <w:p w14:paraId="528858F2" w14:textId="77777777" w:rsidR="003556E7" w:rsidRDefault="003556E7" w:rsidP="003556E7">
      <w:pPr>
        <w:jc w:val="left"/>
      </w:pPr>
      <w:bookmarkStart w:id="0" w:name="_GoBack"/>
      <w:bookmarkEnd w:id="0"/>
    </w:p>
    <w:p w14:paraId="53C90E8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63406B33" w14:textId="77777777" w:rsidR="003556E7" w:rsidRDefault="003556E7" w:rsidP="003556E7">
      <w:pPr>
        <w:jc w:val="left"/>
      </w:pPr>
    </w:p>
    <w:p w14:paraId="395D68E8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 **Farm IT - Workflow Documentation**</w:t>
      </w:r>
    </w:p>
    <w:p w14:paraId="4F8E5CE7" w14:textId="77777777" w:rsidR="003556E7" w:rsidRDefault="003556E7" w:rsidP="003556E7">
      <w:pPr>
        <w:jc w:val="left"/>
      </w:pPr>
    </w:p>
    <w:p w14:paraId="238EF4D8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3E53BDAA" w14:textId="77777777" w:rsidR="003556E7" w:rsidRDefault="003556E7" w:rsidP="003556E7">
      <w:pPr>
        <w:jc w:val="left"/>
      </w:pPr>
    </w:p>
    <w:p w14:paraId="2D9FE94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**Table of Contents**</w:t>
      </w:r>
    </w:p>
    <w:p w14:paraId="6AC4AC9E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1. **Introduction**</w:t>
      </w:r>
    </w:p>
    <w:p w14:paraId="161F1E3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2. **Workflow Overview**</w:t>
      </w:r>
    </w:p>
    <w:p w14:paraId="42D6DE5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 Home Page</w:t>
      </w:r>
    </w:p>
    <w:p w14:paraId="481CE94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- 2.2 Register Page</w:t>
      </w:r>
    </w:p>
    <w:p w14:paraId="182E26AE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- 2.3 Admin Verification</w:t>
      </w:r>
    </w:p>
    <w:p w14:paraId="3D8EAB8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- 2.4 Login Page</w:t>
      </w:r>
    </w:p>
    <w:p w14:paraId="2557AE2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- 2.5 Farmer Dashboard</w:t>
      </w:r>
    </w:p>
    <w:p w14:paraId="2FC163B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- 2.6 Farmer Profile</w:t>
      </w:r>
    </w:p>
    <w:p w14:paraId="291B30E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- 2.7 Document Verification by Admin</w:t>
      </w:r>
    </w:p>
    <w:p w14:paraId="132F19E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- 2.8 Document Status Update</w:t>
      </w:r>
    </w:p>
    <w:p w14:paraId="1102926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- 2.9 Add Farms</w:t>
      </w:r>
    </w:p>
    <w:p w14:paraId="2AB77C8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- 2.10 My Farms (Farmer)</w:t>
      </w:r>
    </w:p>
    <w:p w14:paraId="5C31B56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- 2.11 Investor Dashboard</w:t>
      </w:r>
    </w:p>
    <w:p w14:paraId="7A088F7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- 2.12 Verify and Approve Investment (Admin)</w:t>
      </w:r>
    </w:p>
    <w:p w14:paraId="35740B9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- 2.13 Farmer My Loans</w:t>
      </w:r>
    </w:p>
    <w:p w14:paraId="3FEE61F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- 2.14 Transactions</w:t>
      </w:r>
    </w:p>
    <w:p w14:paraId="3731626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lastRenderedPageBreak/>
        <w:t xml:space="preserve">   - 2.15 Report Issue</w:t>
      </w:r>
    </w:p>
    <w:p w14:paraId="7C99C8A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- 2.16 Transaction Analytics (Investor)</w:t>
      </w:r>
    </w:p>
    <w:p w14:paraId="32B4E0A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- 2.17 Admin Dashboard</w:t>
      </w:r>
    </w:p>
    <w:p w14:paraId="601B42E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- 2.18 Admin - View Issues</w:t>
      </w:r>
    </w:p>
    <w:p w14:paraId="10E288C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3. **User Roles &amp; Features**</w:t>
      </w:r>
    </w:p>
    <w:p w14:paraId="5DA5697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- 3.1 Farmers</w:t>
      </w:r>
    </w:p>
    <w:p w14:paraId="2DCB14A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- 3.2 Investors</w:t>
      </w:r>
    </w:p>
    <w:p w14:paraId="62E332A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- 3.3 Admin</w:t>
      </w:r>
    </w:p>
    <w:p w14:paraId="411A825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4. **System Flow**</w:t>
      </w:r>
    </w:p>
    <w:p w14:paraId="3107F9E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- 4.1 User Authentication</w:t>
      </w:r>
    </w:p>
    <w:p w14:paraId="1A0A339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- 4.2 Farmer Workflow</w:t>
      </w:r>
    </w:p>
    <w:p w14:paraId="146ABFB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- 4.3 Investor Workflow</w:t>
      </w:r>
    </w:p>
    <w:p w14:paraId="5E49935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 xml:space="preserve">   - 4.4 Admin Workflow</w:t>
      </w:r>
    </w:p>
    <w:p w14:paraId="47A7465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5. **Backend Implementation Details**</w:t>
      </w:r>
    </w:p>
    <w:p w14:paraId="7742D64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6. **Conclusion**</w:t>
      </w:r>
    </w:p>
    <w:p w14:paraId="5A23CECA" w14:textId="77777777" w:rsidR="003556E7" w:rsidRDefault="003556E7" w:rsidP="003556E7">
      <w:pPr>
        <w:jc w:val="left"/>
      </w:pPr>
    </w:p>
    <w:p w14:paraId="2AC1099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4A9A3A34" w14:textId="77777777" w:rsidR="003556E7" w:rsidRDefault="003556E7" w:rsidP="003556E7">
      <w:pPr>
        <w:jc w:val="left"/>
      </w:pPr>
    </w:p>
    <w:p w14:paraId="19B7ADE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**1. Introduction**</w:t>
      </w:r>
    </w:p>
    <w:p w14:paraId="3696C4DE" w14:textId="77777777" w:rsidR="003556E7" w:rsidRDefault="003556E7" w:rsidP="003556E7">
      <w:pPr>
        <w:jc w:val="left"/>
      </w:pPr>
    </w:p>
    <w:p w14:paraId="510B459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**Farm IT** is a digital platform designed to bridge the gap between **farmers** seeking financial assistance and **investors** willing to provide funds. The platform facilitates secure management of loans, investments, and repayments while allowing **administrators** to configure financial settings and oversee the entire system.</w:t>
      </w:r>
    </w:p>
    <w:p w14:paraId="3879ED54" w14:textId="77777777" w:rsidR="003556E7" w:rsidRDefault="003556E7" w:rsidP="003556E7">
      <w:pPr>
        <w:jc w:val="left"/>
      </w:pPr>
    </w:p>
    <w:p w14:paraId="389274D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platform ensures transparency, security, and efficiency in financial transactions, enabling farmers to grow their businesses and investors to earn returns on their investments.</w:t>
      </w:r>
    </w:p>
    <w:p w14:paraId="65989D2A" w14:textId="77777777" w:rsidR="003556E7" w:rsidRDefault="003556E7" w:rsidP="003556E7">
      <w:pPr>
        <w:jc w:val="left"/>
      </w:pPr>
    </w:p>
    <w:p w14:paraId="2AD23E48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5EAC2AD1" w14:textId="77777777" w:rsidR="003556E7" w:rsidRDefault="003556E7" w:rsidP="003556E7">
      <w:pPr>
        <w:jc w:val="left"/>
      </w:pPr>
    </w:p>
    <w:p w14:paraId="0DF38BE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**2. Workflow Overview**</w:t>
      </w:r>
    </w:p>
    <w:p w14:paraId="534A55E3" w14:textId="77777777" w:rsidR="003556E7" w:rsidRDefault="003556E7" w:rsidP="003556E7">
      <w:pPr>
        <w:jc w:val="left"/>
      </w:pPr>
    </w:p>
    <w:p w14:paraId="65CDB7C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workflow of Farm IT is divided into three main user roles: **Farmers**, **Investors**, and **Admins**. Each role has specific functionalities and workflows, which are explained in detail below.</w:t>
      </w:r>
    </w:p>
    <w:p w14:paraId="201171F1" w14:textId="77777777" w:rsidR="003556E7" w:rsidRDefault="003556E7" w:rsidP="003556E7">
      <w:pPr>
        <w:jc w:val="left"/>
      </w:pPr>
    </w:p>
    <w:p w14:paraId="584CFA0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1C2193D9" w14:textId="77777777" w:rsidR="003556E7" w:rsidRDefault="003556E7" w:rsidP="003556E7">
      <w:pPr>
        <w:jc w:val="left"/>
      </w:pPr>
    </w:p>
    <w:p w14:paraId="4F31BE7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 Home Page**</w:t>
      </w:r>
    </w:p>
    <w:p w14:paraId="4265359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**Home Page** serves as the landing page for all users. It provides an overview of the platform's features, including:</w:t>
      </w:r>
    </w:p>
    <w:p w14:paraId="3FC5076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A welcoming message.</w:t>
      </w:r>
    </w:p>
    <w:p w14:paraId="04BA647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Key features such as farm management, secure investments, and real-time tracking.</w:t>
      </w:r>
    </w:p>
    <w:p w14:paraId="7DAE20B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Call-to-action buttons for **Login** and **Register**.</w:t>
      </w:r>
    </w:p>
    <w:p w14:paraId="1C292E39" w14:textId="77777777" w:rsidR="003556E7" w:rsidRDefault="003556E7" w:rsidP="003556E7">
      <w:pPr>
        <w:jc w:val="left"/>
      </w:pPr>
    </w:p>
    <w:p w14:paraId="72DF075D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](media/image1.png)</w:t>
      </w:r>
    </w:p>
    <w:p w14:paraId="712A5FA3" w14:textId="77777777" w:rsidR="003556E7" w:rsidRDefault="003556E7" w:rsidP="003556E7">
      <w:pPr>
        <w:jc w:val="left"/>
      </w:pPr>
    </w:p>
    <w:p w14:paraId="01A3DCF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065FAC3F" w14:textId="77777777" w:rsidR="003556E7" w:rsidRDefault="003556E7" w:rsidP="003556E7">
      <w:pPr>
        <w:jc w:val="left"/>
      </w:pPr>
    </w:p>
    <w:p w14:paraId="1F5FA43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**2.2 Register Page**</w:t>
      </w:r>
    </w:p>
    <w:p w14:paraId="332A865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Users (farmers and investors) can register on the platform by providing necessary details. The registration process includes:</w:t>
      </w:r>
    </w:p>
    <w:p w14:paraId="0171457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Inputting personal information.</w:t>
      </w:r>
    </w:p>
    <w:p w14:paraId="71828D6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Uploading a profile picture.</w:t>
      </w:r>
    </w:p>
    <w:p w14:paraId="3876ABB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Submitting the registration form for **Admin Verification**.</w:t>
      </w:r>
    </w:p>
    <w:p w14:paraId="3BA5DD8D" w14:textId="77777777" w:rsidR="003556E7" w:rsidRDefault="003556E7" w:rsidP="003556E7">
      <w:pPr>
        <w:jc w:val="left"/>
      </w:pPr>
    </w:p>
    <w:p w14:paraId="653136CC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](media/image2.png)</w:t>
      </w:r>
    </w:p>
    <w:p w14:paraId="2C102260" w14:textId="77777777" w:rsidR="003556E7" w:rsidRDefault="003556E7" w:rsidP="003556E7">
      <w:pPr>
        <w:jc w:val="left"/>
      </w:pPr>
    </w:p>
    <w:p w14:paraId="020396C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5EBC9C05" w14:textId="77777777" w:rsidR="003556E7" w:rsidRDefault="003556E7" w:rsidP="003556E7">
      <w:pPr>
        <w:jc w:val="left"/>
      </w:pPr>
    </w:p>
    <w:p w14:paraId="04BA677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**2.3 Admin Verification**</w:t>
      </w:r>
    </w:p>
    <w:p w14:paraId="7E1F8C6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After registration, the **Admin** must verify the user's account before they can log in. This step ensures that only legitimate users can access the platform.</w:t>
      </w:r>
    </w:p>
    <w:p w14:paraId="1B594AC5" w14:textId="77777777" w:rsidR="003556E7" w:rsidRDefault="003556E7" w:rsidP="003556E7">
      <w:pPr>
        <w:jc w:val="left"/>
      </w:pPr>
    </w:p>
    <w:p w14:paraId="4B961FD6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](media/image3.png)</w:t>
      </w:r>
    </w:p>
    <w:p w14:paraId="59503E64" w14:textId="77777777" w:rsidR="003556E7" w:rsidRDefault="003556E7" w:rsidP="003556E7">
      <w:pPr>
        <w:jc w:val="left"/>
      </w:pPr>
    </w:p>
    <w:p w14:paraId="7676608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366167CB" w14:textId="77777777" w:rsidR="003556E7" w:rsidRDefault="003556E7" w:rsidP="003556E7">
      <w:pPr>
        <w:jc w:val="left"/>
      </w:pPr>
    </w:p>
    <w:p w14:paraId="51D7A74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**2.4 Login Page**</w:t>
      </w:r>
    </w:p>
    <w:p w14:paraId="5939CC3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Once verified, users can log in using their credentials. The system redirects users to their respective dashboards based on their roles (Farmer, Investor, or Admin).</w:t>
      </w:r>
    </w:p>
    <w:p w14:paraId="195BA635" w14:textId="77777777" w:rsidR="003556E7" w:rsidRDefault="003556E7" w:rsidP="003556E7">
      <w:pPr>
        <w:jc w:val="left"/>
      </w:pPr>
    </w:p>
    <w:p w14:paraId="6C040562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](media/image4.png)</w:t>
      </w:r>
    </w:p>
    <w:p w14:paraId="714F8167" w14:textId="77777777" w:rsidR="003556E7" w:rsidRDefault="003556E7" w:rsidP="003556E7">
      <w:pPr>
        <w:jc w:val="left"/>
      </w:pPr>
    </w:p>
    <w:p w14:paraId="12242F8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1140F3B1" w14:textId="77777777" w:rsidR="003556E7" w:rsidRDefault="003556E7" w:rsidP="003556E7">
      <w:pPr>
        <w:jc w:val="left"/>
      </w:pPr>
    </w:p>
    <w:p w14:paraId="03D17B0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**2.5 Farmer Dashboard**</w:t>
      </w:r>
    </w:p>
    <w:p w14:paraId="1668CDE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**Farmer Dashboard** is the central hub for farmers. It allows them to:</w:t>
      </w:r>
    </w:p>
    <w:p w14:paraId="4DB0BA8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View their profile.</w:t>
      </w:r>
    </w:p>
    <w:p w14:paraId="0FF117E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Manage farms.</w:t>
      </w:r>
    </w:p>
    <w:p w14:paraId="2F2DBAC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Request loans.</w:t>
      </w:r>
    </w:p>
    <w:p w14:paraId="0862317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Track repayments and transactions.</w:t>
      </w:r>
    </w:p>
    <w:p w14:paraId="3A0F7FC9" w14:textId="77777777" w:rsidR="003556E7" w:rsidRDefault="003556E7" w:rsidP="003556E7">
      <w:pPr>
        <w:jc w:val="left"/>
      </w:pPr>
    </w:p>
    <w:p w14:paraId="7FA623A6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](media/image5.png)</w:t>
      </w:r>
    </w:p>
    <w:p w14:paraId="23B28B25" w14:textId="77777777" w:rsidR="003556E7" w:rsidRDefault="003556E7" w:rsidP="003556E7">
      <w:pPr>
        <w:jc w:val="left"/>
      </w:pPr>
    </w:p>
    <w:p w14:paraId="1390DD6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3789FBBA" w14:textId="77777777" w:rsidR="003556E7" w:rsidRDefault="003556E7" w:rsidP="003556E7">
      <w:pPr>
        <w:jc w:val="left"/>
      </w:pPr>
    </w:p>
    <w:p w14:paraId="438AE37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**2.6 Farmer Profile**</w:t>
      </w:r>
    </w:p>
    <w:p w14:paraId="42451E5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Farmers must upload identity and farm ownership documents for verification. Without **Admin Verification**, farmers cannot add farms or request loans.</w:t>
      </w:r>
    </w:p>
    <w:p w14:paraId="70AA3F87" w14:textId="77777777" w:rsidR="003556E7" w:rsidRDefault="003556E7" w:rsidP="003556E7">
      <w:pPr>
        <w:jc w:val="left"/>
      </w:pPr>
    </w:p>
    <w:p w14:paraId="4E542045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](media/image6.png)</w:t>
      </w:r>
    </w:p>
    <w:p w14:paraId="0C66C538" w14:textId="77777777" w:rsidR="003556E7" w:rsidRDefault="003556E7" w:rsidP="003556E7">
      <w:pPr>
        <w:jc w:val="left"/>
      </w:pPr>
    </w:p>
    <w:p w14:paraId="5DA8BA2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2CF95417" w14:textId="77777777" w:rsidR="003556E7" w:rsidRDefault="003556E7" w:rsidP="003556E7">
      <w:pPr>
        <w:jc w:val="left"/>
      </w:pPr>
    </w:p>
    <w:p w14:paraId="741BB07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**2.7 Document Verification by Admin**</w:t>
      </w:r>
    </w:p>
    <w:p w14:paraId="654EF68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**Admin** reviews and verifies the documents submitted by farmers. If the documents are correct, the Admin approves them, enabling farmers to proceed with farm creation and loan requests.</w:t>
      </w:r>
    </w:p>
    <w:p w14:paraId="2154F675" w14:textId="77777777" w:rsidR="003556E7" w:rsidRDefault="003556E7" w:rsidP="003556E7">
      <w:pPr>
        <w:jc w:val="left"/>
      </w:pPr>
    </w:p>
    <w:p w14:paraId="537FB6AD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](media/image7.png)</w:t>
      </w:r>
    </w:p>
    <w:p w14:paraId="658FF252" w14:textId="77777777" w:rsidR="003556E7" w:rsidRDefault="003556E7" w:rsidP="003556E7">
      <w:pPr>
        <w:jc w:val="left"/>
      </w:pPr>
    </w:p>
    <w:p w14:paraId="5E502E1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45045329" w14:textId="77777777" w:rsidR="003556E7" w:rsidRDefault="003556E7" w:rsidP="003556E7">
      <w:pPr>
        <w:jc w:val="left"/>
      </w:pPr>
    </w:p>
    <w:p w14:paraId="51F737F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**2.8 Document Status Update**</w:t>
      </w:r>
    </w:p>
    <w:p w14:paraId="1429EF8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Once the Admin verifies the documents, the status is updated in the farmer's profile.</w:t>
      </w:r>
    </w:p>
    <w:p w14:paraId="27D77CEB" w14:textId="77777777" w:rsidR="003556E7" w:rsidRDefault="003556E7" w:rsidP="003556E7">
      <w:pPr>
        <w:jc w:val="left"/>
      </w:pPr>
    </w:p>
    <w:p w14:paraId="10DFF98C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](media/image8.png)</w:t>
      </w:r>
    </w:p>
    <w:p w14:paraId="7B752FD8" w14:textId="77777777" w:rsidR="003556E7" w:rsidRDefault="003556E7" w:rsidP="003556E7">
      <w:pPr>
        <w:jc w:val="left"/>
      </w:pPr>
    </w:p>
    <w:p w14:paraId="59B9765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lastRenderedPageBreak/>
        <w:t>---</w:t>
      </w:r>
    </w:p>
    <w:p w14:paraId="3AFCDD37" w14:textId="77777777" w:rsidR="003556E7" w:rsidRDefault="003556E7" w:rsidP="003556E7">
      <w:pPr>
        <w:jc w:val="left"/>
      </w:pPr>
    </w:p>
    <w:p w14:paraId="11BF4E0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**2.9 Add Farms**</w:t>
      </w:r>
    </w:p>
    <w:p w14:paraId="7320AA6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After document verification, farmers can add their farms to the platform. This includes providing farm details such as location, size, and type.</w:t>
      </w:r>
    </w:p>
    <w:p w14:paraId="4736C933" w14:textId="77777777" w:rsidR="003556E7" w:rsidRDefault="003556E7" w:rsidP="003556E7">
      <w:pPr>
        <w:jc w:val="left"/>
      </w:pPr>
    </w:p>
    <w:p w14:paraId="1BD18CF6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](media/image9.png)</w:t>
      </w:r>
    </w:p>
    <w:p w14:paraId="51196E44" w14:textId="77777777" w:rsidR="003556E7" w:rsidRDefault="003556E7" w:rsidP="003556E7">
      <w:pPr>
        <w:jc w:val="left"/>
      </w:pPr>
    </w:p>
    <w:p w14:paraId="57A809A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64885663" w14:textId="77777777" w:rsidR="003556E7" w:rsidRDefault="003556E7" w:rsidP="003556E7">
      <w:pPr>
        <w:jc w:val="left"/>
      </w:pPr>
    </w:p>
    <w:p w14:paraId="5D670FA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**2.10 My Farms (Farmer)**</w:t>
      </w:r>
    </w:p>
    <w:p w14:paraId="55D10F0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Farmers can view, edit, delete, and manage their farms. They can also raise loan requests for specific farms.</w:t>
      </w:r>
    </w:p>
    <w:p w14:paraId="503B5032" w14:textId="77777777" w:rsidR="003556E7" w:rsidRDefault="003556E7" w:rsidP="003556E7">
      <w:pPr>
        <w:jc w:val="left"/>
      </w:pPr>
    </w:p>
    <w:p w14:paraId="0E806C4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**Edit Farm**: Farmers can update farm details.</w:t>
      </w:r>
    </w:p>
    <w:p w14:paraId="6FC698A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**Request Loan**: Farmers can submit loan requests, which will appear in the **Investor Dashboard**.</w:t>
      </w:r>
    </w:p>
    <w:p w14:paraId="30DB866E" w14:textId="77777777" w:rsidR="003556E7" w:rsidRDefault="003556E7" w:rsidP="003556E7">
      <w:pPr>
        <w:jc w:val="left"/>
      </w:pPr>
    </w:p>
    <w:p w14:paraId="70C0E753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](media/image10.png)</w:t>
      </w:r>
    </w:p>
    <w:p w14:paraId="3377524A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](media/image11.png)</w:t>
      </w:r>
    </w:p>
    <w:p w14:paraId="039CB388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](media/image12.png)</w:t>
      </w:r>
    </w:p>
    <w:p w14:paraId="2DA0294C" w14:textId="77777777" w:rsidR="003556E7" w:rsidRDefault="003556E7" w:rsidP="003556E7">
      <w:pPr>
        <w:jc w:val="left"/>
      </w:pPr>
    </w:p>
    <w:p w14:paraId="745D079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2FFA55C0" w14:textId="77777777" w:rsidR="003556E7" w:rsidRDefault="003556E7" w:rsidP="003556E7">
      <w:pPr>
        <w:jc w:val="left"/>
      </w:pPr>
    </w:p>
    <w:p w14:paraId="31B86B5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**2.11 Investor Dashboard**</w:t>
      </w:r>
    </w:p>
    <w:p w14:paraId="0AF9974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**Investor Dashboard** displays all available loan requests. Investors can browse farms and invest in loans by filling out an investment form.</w:t>
      </w:r>
    </w:p>
    <w:p w14:paraId="242C857C" w14:textId="77777777" w:rsidR="003556E7" w:rsidRDefault="003556E7" w:rsidP="003556E7">
      <w:pPr>
        <w:jc w:val="left"/>
      </w:pPr>
    </w:p>
    <w:p w14:paraId="5B09BCF6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lastRenderedPageBreak/>
        <w:t>![</w:t>
      </w:r>
      <w:proofErr w:type="gramEnd"/>
      <w:r>
        <w:rPr>
          <w:rFonts w:ascii="Calibri" w:hAnsi="Calibri"/>
          <w:color w:val="000000"/>
          <w:sz w:val="24"/>
        </w:rPr>
        <w:t>](media/image13.png)</w:t>
      </w:r>
    </w:p>
    <w:p w14:paraId="1FA31E2F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](media/image14.png)</w:t>
      </w:r>
    </w:p>
    <w:p w14:paraId="4FC9AB5E" w14:textId="77777777" w:rsidR="003556E7" w:rsidRDefault="003556E7" w:rsidP="003556E7">
      <w:pPr>
        <w:jc w:val="left"/>
      </w:pPr>
    </w:p>
    <w:p w14:paraId="06C01B2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12DD7CA2" w14:textId="77777777" w:rsidR="003556E7" w:rsidRDefault="003556E7" w:rsidP="003556E7">
      <w:pPr>
        <w:jc w:val="left"/>
      </w:pPr>
    </w:p>
    <w:p w14:paraId="56031CCE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**2.12 Verify and Approve Investment (Admin)**</w:t>
      </w:r>
    </w:p>
    <w:p w14:paraId="5074EF6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**Admin** verifies and approves investments. Once approved, the investment amount is credited to the farmer's account and debited from the investor's account.</w:t>
      </w:r>
    </w:p>
    <w:p w14:paraId="3110A007" w14:textId="77777777" w:rsidR="003556E7" w:rsidRDefault="003556E7" w:rsidP="003556E7">
      <w:pPr>
        <w:jc w:val="left"/>
      </w:pPr>
    </w:p>
    <w:p w14:paraId="65D7F812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](media/image15.png)</w:t>
      </w:r>
    </w:p>
    <w:p w14:paraId="2954A7FA" w14:textId="77777777" w:rsidR="003556E7" w:rsidRDefault="003556E7" w:rsidP="003556E7">
      <w:pPr>
        <w:jc w:val="left"/>
      </w:pPr>
    </w:p>
    <w:p w14:paraId="2FBCE8B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7D3814C8" w14:textId="77777777" w:rsidR="003556E7" w:rsidRDefault="003556E7" w:rsidP="003556E7">
      <w:pPr>
        <w:jc w:val="left"/>
      </w:pPr>
    </w:p>
    <w:p w14:paraId="6B82433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**2.13 Farmer My Loans**</w:t>
      </w:r>
    </w:p>
    <w:p w14:paraId="7F59EA9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Farmers can view their loan details, including repayment schedules. They can also repay loans directly from this section.</w:t>
      </w:r>
    </w:p>
    <w:p w14:paraId="3789EA64" w14:textId="77777777" w:rsidR="003556E7" w:rsidRDefault="003556E7" w:rsidP="003556E7">
      <w:pPr>
        <w:jc w:val="left"/>
      </w:pPr>
    </w:p>
    <w:p w14:paraId="40F1CD14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](media/image16.png)</w:t>
      </w:r>
    </w:p>
    <w:p w14:paraId="17554E70" w14:textId="77777777" w:rsidR="003556E7" w:rsidRDefault="003556E7" w:rsidP="003556E7">
      <w:pPr>
        <w:jc w:val="left"/>
      </w:pPr>
    </w:p>
    <w:p w14:paraId="3EAECDD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531AAE6E" w14:textId="77777777" w:rsidR="003556E7" w:rsidRDefault="003556E7" w:rsidP="003556E7">
      <w:pPr>
        <w:jc w:val="left"/>
      </w:pPr>
    </w:p>
    <w:p w14:paraId="41A2943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**2.14 Transactions**</w:t>
      </w:r>
    </w:p>
    <w:p w14:paraId="151BFAA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**Transactions** section displays all financial activities, including investments and repayments. Users can view detailed transaction histories.</w:t>
      </w:r>
    </w:p>
    <w:p w14:paraId="6D6BFD95" w14:textId="77777777" w:rsidR="003556E7" w:rsidRDefault="003556E7" w:rsidP="003556E7">
      <w:pPr>
        <w:jc w:val="left"/>
      </w:pPr>
    </w:p>
    <w:p w14:paraId="62EC3550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](media/image17.png)</w:t>
      </w:r>
    </w:p>
    <w:p w14:paraId="1AC62564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](media/image18.png)</w:t>
      </w:r>
    </w:p>
    <w:p w14:paraId="3E953350" w14:textId="77777777" w:rsidR="003556E7" w:rsidRDefault="003556E7" w:rsidP="003556E7">
      <w:pPr>
        <w:jc w:val="left"/>
      </w:pPr>
    </w:p>
    <w:p w14:paraId="7CDE509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77C58F9B" w14:textId="77777777" w:rsidR="003556E7" w:rsidRDefault="003556E7" w:rsidP="003556E7">
      <w:pPr>
        <w:jc w:val="left"/>
      </w:pPr>
    </w:p>
    <w:p w14:paraId="712331B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**2.15 Report Issue**</w:t>
      </w:r>
    </w:p>
    <w:p w14:paraId="6E36C518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Users can report any issues or challenges they face while using the platform. The **Admin** reviews and resolves these issues.</w:t>
      </w:r>
    </w:p>
    <w:p w14:paraId="4634098D" w14:textId="77777777" w:rsidR="003556E7" w:rsidRDefault="003556E7" w:rsidP="003556E7">
      <w:pPr>
        <w:jc w:val="left"/>
      </w:pPr>
    </w:p>
    <w:p w14:paraId="555F4C59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](media/image19.png)</w:t>
      </w:r>
    </w:p>
    <w:p w14:paraId="4400E246" w14:textId="77777777" w:rsidR="003556E7" w:rsidRDefault="003556E7" w:rsidP="003556E7">
      <w:pPr>
        <w:jc w:val="left"/>
      </w:pPr>
    </w:p>
    <w:p w14:paraId="70F57F8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15295D2B" w14:textId="77777777" w:rsidR="003556E7" w:rsidRDefault="003556E7" w:rsidP="003556E7">
      <w:pPr>
        <w:jc w:val="left"/>
      </w:pPr>
    </w:p>
    <w:p w14:paraId="6EE8044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**2.16 Transaction Analytics (Investor)**</w:t>
      </w:r>
    </w:p>
    <w:p w14:paraId="55F8E07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Investors can track their investments and view financial analytics, including returns and repayment schedules.</w:t>
      </w:r>
    </w:p>
    <w:p w14:paraId="47C8634A" w14:textId="77777777" w:rsidR="003556E7" w:rsidRDefault="003556E7" w:rsidP="003556E7">
      <w:pPr>
        <w:jc w:val="left"/>
      </w:pPr>
    </w:p>
    <w:p w14:paraId="6D95E5D9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](media/image20.png)</w:t>
      </w:r>
    </w:p>
    <w:p w14:paraId="2A9F991D" w14:textId="77777777" w:rsidR="003556E7" w:rsidRDefault="003556E7" w:rsidP="003556E7">
      <w:pPr>
        <w:jc w:val="left"/>
      </w:pPr>
    </w:p>
    <w:p w14:paraId="47C1BAF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6E2D5503" w14:textId="77777777" w:rsidR="003556E7" w:rsidRDefault="003556E7" w:rsidP="003556E7">
      <w:pPr>
        <w:jc w:val="left"/>
      </w:pPr>
    </w:p>
    <w:p w14:paraId="5C234D6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**2.17 Admin Dashboard**</w:t>
      </w:r>
    </w:p>
    <w:p w14:paraId="515D1EE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The **Admin Dashboard** provides a comprehensive view of all loans, repayments, and user activities. Admins can also view repayment schedules and loan details.</w:t>
      </w:r>
    </w:p>
    <w:p w14:paraId="7C76ECB0" w14:textId="77777777" w:rsidR="003556E7" w:rsidRDefault="003556E7" w:rsidP="003556E7">
      <w:pPr>
        <w:jc w:val="left"/>
      </w:pPr>
    </w:p>
    <w:p w14:paraId="7963104C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](media/image21.png)</w:t>
      </w:r>
    </w:p>
    <w:p w14:paraId="68753742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](media/image22.png)</w:t>
      </w:r>
    </w:p>
    <w:p w14:paraId="73D5BE5C" w14:textId="77777777" w:rsidR="003556E7" w:rsidRDefault="003556E7" w:rsidP="003556E7">
      <w:pPr>
        <w:jc w:val="left"/>
      </w:pPr>
    </w:p>
    <w:p w14:paraId="69F4B20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6B5E91E1" w14:textId="77777777" w:rsidR="003556E7" w:rsidRDefault="003556E7" w:rsidP="003556E7">
      <w:pPr>
        <w:jc w:val="left"/>
      </w:pPr>
    </w:p>
    <w:p w14:paraId="260F4EB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**2.18 Admin - View Issues**</w:t>
      </w:r>
    </w:p>
    <w:p w14:paraId="344A89C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Admins can view and resolve issues reported by users.</w:t>
      </w:r>
    </w:p>
    <w:p w14:paraId="2A94A150" w14:textId="77777777" w:rsidR="003556E7" w:rsidRDefault="003556E7" w:rsidP="003556E7">
      <w:pPr>
        <w:jc w:val="left"/>
      </w:pPr>
    </w:p>
    <w:p w14:paraId="22FD43DE" w14:textId="77777777" w:rsidR="003556E7" w:rsidRDefault="003556E7" w:rsidP="003556E7">
      <w:pPr>
        <w:jc w:val="left"/>
      </w:pPr>
      <w:proofErr w:type="gramStart"/>
      <w:r>
        <w:rPr>
          <w:rFonts w:ascii="Calibri" w:hAnsi="Calibri"/>
          <w:color w:val="000000"/>
          <w:sz w:val="24"/>
        </w:rPr>
        <w:t>![</w:t>
      </w:r>
      <w:proofErr w:type="gramEnd"/>
      <w:r>
        <w:rPr>
          <w:rFonts w:ascii="Calibri" w:hAnsi="Calibri"/>
          <w:color w:val="000000"/>
          <w:sz w:val="24"/>
        </w:rPr>
        <w:t>](media/image23.png)</w:t>
      </w:r>
    </w:p>
    <w:p w14:paraId="69217243" w14:textId="77777777" w:rsidR="003556E7" w:rsidRDefault="003556E7" w:rsidP="003556E7">
      <w:pPr>
        <w:jc w:val="left"/>
      </w:pPr>
    </w:p>
    <w:p w14:paraId="432973A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28464BB9" w14:textId="77777777" w:rsidR="003556E7" w:rsidRDefault="003556E7" w:rsidP="003556E7">
      <w:pPr>
        <w:jc w:val="left"/>
      </w:pPr>
    </w:p>
    <w:p w14:paraId="2BD3B65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**3. User Roles &amp; Features**</w:t>
      </w:r>
    </w:p>
    <w:p w14:paraId="740657E1" w14:textId="77777777" w:rsidR="003556E7" w:rsidRDefault="003556E7" w:rsidP="003556E7">
      <w:pPr>
        <w:jc w:val="left"/>
      </w:pPr>
    </w:p>
    <w:p w14:paraId="326648C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**3.1 Farmers**</w:t>
      </w:r>
    </w:p>
    <w:p w14:paraId="1901CAE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Farmers can:</w:t>
      </w:r>
    </w:p>
    <w:p w14:paraId="74D137D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Register and log in.</w:t>
      </w:r>
    </w:p>
    <w:p w14:paraId="1957F0A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Upload identity and farm ownership documents.</w:t>
      </w:r>
    </w:p>
    <w:p w14:paraId="5DB6E28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Create and manage farms.</w:t>
      </w:r>
    </w:p>
    <w:p w14:paraId="4C1DE61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Request loans with interest rates and repayment plans.</w:t>
      </w:r>
    </w:p>
    <w:p w14:paraId="3210899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Repay loans and track repayment schedules.</w:t>
      </w:r>
    </w:p>
    <w:p w14:paraId="3F7A8CFE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View investment and repayment details.</w:t>
      </w:r>
    </w:p>
    <w:p w14:paraId="5B7FB5C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Report issues.</w:t>
      </w:r>
    </w:p>
    <w:p w14:paraId="4D6D7466" w14:textId="77777777" w:rsidR="003556E7" w:rsidRDefault="003556E7" w:rsidP="003556E7">
      <w:pPr>
        <w:jc w:val="left"/>
      </w:pPr>
    </w:p>
    <w:p w14:paraId="7B17567A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**3.2 Investors**</w:t>
      </w:r>
    </w:p>
    <w:p w14:paraId="495D75F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Investors can:</w:t>
      </w:r>
    </w:p>
    <w:p w14:paraId="2183511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Register and log in.</w:t>
      </w:r>
    </w:p>
    <w:p w14:paraId="45CA6FF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Browse available farms and loan requests.</w:t>
      </w:r>
    </w:p>
    <w:p w14:paraId="0237233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Invest in farm loans.</w:t>
      </w:r>
    </w:p>
    <w:p w14:paraId="184DBFF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Monitor investments and track earnings.</w:t>
      </w:r>
    </w:p>
    <w:p w14:paraId="79C9D37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lastRenderedPageBreak/>
        <w:t>- View repayment schedules.</w:t>
      </w:r>
    </w:p>
    <w:p w14:paraId="4EC2C60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Access financial analytics.</w:t>
      </w:r>
    </w:p>
    <w:p w14:paraId="21334113" w14:textId="77777777" w:rsidR="003556E7" w:rsidRDefault="003556E7" w:rsidP="003556E7">
      <w:pPr>
        <w:jc w:val="left"/>
      </w:pPr>
    </w:p>
    <w:p w14:paraId="4654438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**3.3 Admin**</w:t>
      </w:r>
    </w:p>
    <w:p w14:paraId="29AF72C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Admins can:</w:t>
      </w:r>
    </w:p>
    <w:p w14:paraId="4AD302E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Verify and approve user registrations.</w:t>
      </w:r>
    </w:p>
    <w:p w14:paraId="1C22294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Review and verify documents.</w:t>
      </w:r>
    </w:p>
    <w:p w14:paraId="6595B9A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Monitor farms and loan requests.</w:t>
      </w:r>
    </w:p>
    <w:p w14:paraId="3C00B62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Approve or reject investments.</w:t>
      </w:r>
    </w:p>
    <w:p w14:paraId="0258D8A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Manage all transactions.</w:t>
      </w:r>
    </w:p>
    <w:p w14:paraId="257B3F8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Resolve user-reported issues.</w:t>
      </w:r>
    </w:p>
    <w:p w14:paraId="0440E9E0" w14:textId="77777777" w:rsidR="003556E7" w:rsidRDefault="003556E7" w:rsidP="003556E7">
      <w:pPr>
        <w:jc w:val="left"/>
      </w:pPr>
    </w:p>
    <w:p w14:paraId="4958F9F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757A260F" w14:textId="77777777" w:rsidR="003556E7" w:rsidRDefault="003556E7" w:rsidP="003556E7">
      <w:pPr>
        <w:jc w:val="left"/>
      </w:pPr>
    </w:p>
    <w:p w14:paraId="6A13098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**4. System Flow**</w:t>
      </w:r>
    </w:p>
    <w:p w14:paraId="77617873" w14:textId="77777777" w:rsidR="003556E7" w:rsidRDefault="003556E7" w:rsidP="003556E7">
      <w:pPr>
        <w:jc w:val="left"/>
      </w:pPr>
    </w:p>
    <w:p w14:paraId="7156D00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**4.1 User Authentication**</w:t>
      </w:r>
    </w:p>
    <w:p w14:paraId="2A76BCD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**User Registration**: `POST /register` (Registers a new user).</w:t>
      </w:r>
    </w:p>
    <w:p w14:paraId="28381F9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**Admin Verification**: `PUT /:id/verify` (Admin verifies new users).</w:t>
      </w:r>
    </w:p>
    <w:p w14:paraId="0C1F906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**Delete Suspicious Users**: `DELETE /:id` (Admin deletes suspicious accounts).</w:t>
      </w:r>
    </w:p>
    <w:p w14:paraId="31F3CF5B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**User Login**: `POST /login` (Users log in and are redirected based on their role).</w:t>
      </w:r>
    </w:p>
    <w:p w14:paraId="7166AD46" w14:textId="77777777" w:rsidR="003556E7" w:rsidRDefault="003556E7" w:rsidP="003556E7">
      <w:pPr>
        <w:jc w:val="left"/>
      </w:pPr>
    </w:p>
    <w:p w14:paraId="0B1240C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**4.2 Farmer Workflow**</w:t>
      </w:r>
    </w:p>
    <w:p w14:paraId="564AFC5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**Upload Document**: `POST /upload` (Farmers submit verification documents).</w:t>
      </w:r>
    </w:p>
    <w:p w14:paraId="15C043DE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**Admin Document Verification**: `PUT /documents/:id/verify` (Admin verifies documents).</w:t>
      </w:r>
    </w:p>
    <w:p w14:paraId="0BF86B7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lastRenderedPageBreak/>
        <w:t>- **Create Farm**: `POST /farms/` (Farmers create a farm).</w:t>
      </w:r>
    </w:p>
    <w:p w14:paraId="543EDF6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**Manage Farms**: `GET /my-farms`, `PUT /farms/:id`, `DELETE /farms/:id` (View, update, or delete farms).</w:t>
      </w:r>
    </w:p>
    <w:p w14:paraId="0B0DA7AC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**Request Loan**: `POST /loans/create` (Farmers request loans).</w:t>
      </w:r>
    </w:p>
    <w:p w14:paraId="25E633D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**View My Loans**: `GET /my-loans` (Farmers track their loans).</w:t>
      </w:r>
    </w:p>
    <w:p w14:paraId="0B60C94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**Repayment Schedule**: `GET /loans/:id/repayment-schedule` (Farmers view repayment details).</w:t>
      </w:r>
    </w:p>
    <w:p w14:paraId="1B17804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**Repay Loan**: `POST /loans/:id/repay` (Farmers repay loans).</w:t>
      </w:r>
    </w:p>
    <w:p w14:paraId="6FA07CC1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**Transaction Details**: `GET /transactions/my-transactions`, `GET /transaction/:id` (Farmers check transaction details).</w:t>
      </w:r>
    </w:p>
    <w:p w14:paraId="7ADEDFF6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**Report Issue**: `POST /add-issue` (Farmers report issues).</w:t>
      </w:r>
    </w:p>
    <w:p w14:paraId="5342D747" w14:textId="77777777" w:rsidR="003556E7" w:rsidRDefault="003556E7" w:rsidP="003556E7">
      <w:pPr>
        <w:jc w:val="left"/>
      </w:pPr>
    </w:p>
    <w:p w14:paraId="4649A2D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**4.3 Investor Workflow**</w:t>
      </w:r>
    </w:p>
    <w:p w14:paraId="11F83EF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**Browse Farms**: `GET /farms/all-farms` (Investors explore available farms).</w:t>
      </w:r>
    </w:p>
    <w:p w14:paraId="7B933F3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**View Available Loans**: `GET /loans/available-loans` (Investors check loans open for investment).</w:t>
      </w:r>
    </w:p>
    <w:p w14:paraId="5AEC6257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**Invest in Loan**: `POST /loans/:id/invest` (Investors invest in a farm loan).</w:t>
      </w:r>
    </w:p>
    <w:p w14:paraId="3985832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**Track Investments**: `GET /my-investments` (Investors monitor their investments).</w:t>
      </w:r>
    </w:p>
    <w:p w14:paraId="5204C64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**View Repayment Schedule**: `GET /transactions/my-transactions`, `GET /transaction/:id` (Investors check repayment details).</w:t>
      </w:r>
    </w:p>
    <w:p w14:paraId="1C36A513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**Transaction Analytics**: `GET /transactions/analytics` (Investors check financial analytics).</w:t>
      </w:r>
    </w:p>
    <w:p w14:paraId="77678E3C" w14:textId="77777777" w:rsidR="003556E7" w:rsidRDefault="003556E7" w:rsidP="003556E7">
      <w:pPr>
        <w:jc w:val="left"/>
      </w:pPr>
    </w:p>
    <w:p w14:paraId="5AC886C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### **4.4 Admin Workflow**</w:t>
      </w:r>
    </w:p>
    <w:p w14:paraId="59E8AC8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**Manage Users**: `PUT /:id/verify`, `DELETE /:id`, `GET /` (Admin verifies, deletes, and views users).</w:t>
      </w:r>
    </w:p>
    <w:p w14:paraId="4E2ED3F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**Document Verification**: `GET /all-documents`, `PUT /documents/:id/verify` (Admin reviews documents).</w:t>
      </w:r>
    </w:p>
    <w:p w14:paraId="758765C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**Farm &amp; Loan Management**: `GET /farms`, `GET /loans`, `GET /all-issues` (Admin monitors farms, loans, and issues).</w:t>
      </w:r>
    </w:p>
    <w:p w14:paraId="665961F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lastRenderedPageBreak/>
        <w:t>- **Investment Approval**: `GET /pending-investments`, `POST /verify-investment`, `POST /credit-investment` (Admin approves and credits investments).</w:t>
      </w:r>
    </w:p>
    <w:p w14:paraId="0E0FD0D8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**Transaction Management**: `GET /admin/all-transactions` (Admin oversees transactions).</w:t>
      </w:r>
    </w:p>
    <w:p w14:paraId="0FCBA3F9" w14:textId="77777777" w:rsidR="003556E7" w:rsidRDefault="003556E7" w:rsidP="003556E7">
      <w:pPr>
        <w:jc w:val="left"/>
      </w:pPr>
    </w:p>
    <w:p w14:paraId="125E2F1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424188EE" w14:textId="77777777" w:rsidR="003556E7" w:rsidRDefault="003556E7" w:rsidP="003556E7">
      <w:pPr>
        <w:jc w:val="left"/>
      </w:pPr>
    </w:p>
    <w:p w14:paraId="672EEAC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**5. Backend Implementation Details**</w:t>
      </w:r>
    </w:p>
    <w:p w14:paraId="0DF29A3C" w14:textId="77777777" w:rsidR="003556E7" w:rsidRDefault="003556E7" w:rsidP="003556E7">
      <w:pPr>
        <w:jc w:val="left"/>
      </w:pPr>
    </w:p>
    <w:p w14:paraId="2F13A88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**Authentication**: Uses **JWT-based authentication** and middleware for security.</w:t>
      </w:r>
    </w:p>
    <w:p w14:paraId="2034BD0D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**Transactions**: Securely records all financial transactions.</w:t>
      </w:r>
    </w:p>
    <w:p w14:paraId="2245612F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**Investment Management**: Tracks funds, repayments, and investment progress.</w:t>
      </w:r>
    </w:p>
    <w:p w14:paraId="5AAE0A29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 **Error Handling &amp; Logging**: Logs errors for debugging and ensures data validation.</w:t>
      </w:r>
    </w:p>
    <w:p w14:paraId="61C8A8AD" w14:textId="77777777" w:rsidR="003556E7" w:rsidRDefault="003556E7" w:rsidP="003556E7">
      <w:pPr>
        <w:jc w:val="left"/>
      </w:pPr>
    </w:p>
    <w:p w14:paraId="69FBD042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7C7164E4" w14:textId="77777777" w:rsidR="003556E7" w:rsidRDefault="003556E7" w:rsidP="003556E7">
      <w:pPr>
        <w:jc w:val="left"/>
      </w:pPr>
    </w:p>
    <w:p w14:paraId="253874C4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## **6. Conclusion**</w:t>
      </w:r>
    </w:p>
    <w:p w14:paraId="01E45973" w14:textId="77777777" w:rsidR="003556E7" w:rsidRDefault="003556E7" w:rsidP="003556E7">
      <w:pPr>
        <w:jc w:val="left"/>
      </w:pPr>
    </w:p>
    <w:p w14:paraId="304846E0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**Farm IT** is a robust platform that streamlines financial interactions between farmers and investors. It ensures transparency, security, and efficiency in managing loans, investments, and repayments. The system's well-defined workflow and role-based access control make it a reliable solution for agricultural financial management.</w:t>
      </w:r>
    </w:p>
    <w:p w14:paraId="5FD3DEC2" w14:textId="77777777" w:rsidR="003556E7" w:rsidRDefault="003556E7" w:rsidP="003556E7">
      <w:pPr>
        <w:jc w:val="left"/>
      </w:pPr>
    </w:p>
    <w:p w14:paraId="5E15B215" w14:textId="77777777" w:rsidR="003556E7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---</w:t>
      </w:r>
    </w:p>
    <w:p w14:paraId="015DC845" w14:textId="77777777" w:rsidR="003556E7" w:rsidRDefault="003556E7" w:rsidP="003556E7">
      <w:pPr>
        <w:jc w:val="left"/>
      </w:pPr>
    </w:p>
    <w:p w14:paraId="21221BEE" w14:textId="05D89D1E" w:rsidR="00164AF0" w:rsidRDefault="003556E7" w:rsidP="003556E7">
      <w:pPr>
        <w:jc w:val="left"/>
      </w:pPr>
      <w:r>
        <w:rPr>
          <w:rFonts w:ascii="Calibri" w:hAnsi="Calibri"/>
          <w:color w:val="000000"/>
          <w:sz w:val="24"/>
        </w:rPr>
        <w:t>This document provides a **clear, professional, and detailed explanation** of the Farm IT workflow, suitable for formal use. Let me know if you need further refinements!</w:t>
      </w:r>
    </w:p>
    <w:sectPr w:rsidR="00164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F0"/>
    <w:rsid w:val="0029639D"/>
    <w:rsid w:val="002F7AD7"/>
    <w:rsid w:val="00326F90"/>
    <w:rsid w:val="003556E7"/>
    <w:rsid w:val="003C1151"/>
    <w:rsid w:val="00591A9D"/>
    <w:rsid w:val="006463D5"/>
    <w:rsid w:val="008D31DF"/>
    <w:rsid w:val="00AA1D8D"/>
    <w:rsid w:val="00AD1304"/>
    <w:rsid w:val="00B47730"/>
    <w:rsid w:val="00BD6C48"/>
    <w:rsid w:val="00C11C6D"/>
    <w:rsid w:val="00C649AE"/>
    <w:rsid w:val="00CB0664"/>
    <w:rsid w:val="00DA7B8F"/>
    <w:rsid w:val="00E10344"/>
    <w:rsid w:val="00EA7A7F"/>
    <w:rsid w:val="00FB6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5B2AD"/>
  <w14:defaultImageDpi w14:val="300"/>
  <w15:docId w15:val="{9EF142F9-0A54-451B-B16B-BD393E76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46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71982A-C97E-4988-9512-2D5D95EB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khaja vali</cp:lastModifiedBy>
  <cp:revision>4</cp:revision>
  <dcterms:created xsi:type="dcterms:W3CDTF">2013-12-23T23:15:00Z</dcterms:created>
  <dcterms:modified xsi:type="dcterms:W3CDTF">2025-03-19T11:02:00Z</dcterms:modified>
  <cp:category/>
</cp:coreProperties>
</file>